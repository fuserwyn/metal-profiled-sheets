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3EE" w:rsidRDefault="00FA73EE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contextualSpacing/>
        <w:jc w:val="both"/>
        <w:rPr>
          <w:lang w:val="ru-RU"/>
        </w:rPr>
      </w:pPr>
      <w:r>
        <w:rPr>
          <w:lang w:val="ru-RU"/>
        </w:rPr>
        <w:t>Исходные данные</w:t>
      </w:r>
      <w:r w:rsidRPr="00FA73EE">
        <w:rPr>
          <w:lang w:val="ru-RU"/>
        </w:rPr>
        <w:t>:</w:t>
      </w:r>
    </w:p>
    <w:p w:rsidR="00247DB0" w:rsidRPr="00FA73EE" w:rsidRDefault="00247DB0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contextualSpacing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:rsidR="00FA73EE" w:rsidRPr="00FA73EE" w:rsidRDefault="00FA73EE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contextualSpacing/>
        <w:jc w:val="both"/>
        <w:rPr>
          <w:rFonts w:cs="Times New Roman"/>
          <w:szCs w:val="24"/>
          <w:lang w:val="ru-RU"/>
        </w:rPr>
      </w:pPr>
      <w:r w:rsidRPr="00C6270F">
        <w:rPr>
          <w:lang w:val="ru-RU"/>
        </w:rPr>
        <w:t xml:space="preserve">Тип профиля: </w:t>
      </w:r>
      <w:r>
        <w:t>list</w:t>
      </w:r>
    </w:p>
    <w:p w:rsidR="00FA73EE" w:rsidRPr="005F47C3" w:rsidRDefault="00FA73EE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contextualSpacing/>
        <w:jc w:val="both"/>
        <w:rPr>
          <w:rFonts w:cs="Times New Roman"/>
          <w:szCs w:val="24"/>
          <w:lang w:val="ru-RU"/>
        </w:rPr>
      </w:pPr>
      <w:r w:rsidRPr="00C6270F">
        <w:rPr>
          <w:lang w:val="ru-RU"/>
        </w:rPr>
        <w:t>Толщина профиля, мм:</w:t>
      </w:r>
      <w:r w:rsidR="001E7A45" w:rsidRPr="00675A76">
        <w:rPr>
          <w:lang w:val="ru-RU"/>
        </w:rPr>
        <w:t xml:space="preserve"> </w:t>
      </w:r>
      <w:r w:rsidR="001E7A45">
        <w:t>thickness</w:t>
      </w:r>
    </w:p>
    <w:p w:rsidR="00FA73EE" w:rsidRPr="00675A76" w:rsidRDefault="00FA73EE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contextualSpacing/>
        <w:jc w:val="both"/>
        <w:rPr>
          <w:rFonts w:cs="Times New Roman"/>
          <w:szCs w:val="24"/>
          <w:lang w:val="ru-RU"/>
        </w:rPr>
      </w:pPr>
      <w:r w:rsidRPr="00C6270F">
        <w:rPr>
          <w:lang w:val="ru-RU"/>
        </w:rPr>
        <w:t xml:space="preserve">Предел текучести стали </w:t>
      </w:r>
      <w:r>
        <w:t>σ</w:t>
      </w:r>
      <w:r w:rsidRPr="00C6270F">
        <w:rPr>
          <w:lang w:val="ru-RU"/>
        </w:rPr>
        <w:t xml:space="preserve">0,2, Н/мм2: </w:t>
      </w:r>
      <w:proofErr w:type="spellStart"/>
      <w:r w:rsidR="00675A76">
        <w:t>treshold</w:t>
      </w:r>
      <w:proofErr w:type="spellEnd"/>
    </w:p>
    <w:p w:rsidR="00FA73EE" w:rsidRPr="00FA73EE" w:rsidRDefault="00FA73EE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contextualSpacing/>
        <w:jc w:val="both"/>
        <w:rPr>
          <w:rFonts w:cs="Times New Roman"/>
          <w:szCs w:val="24"/>
          <w:lang w:val="ru-RU"/>
        </w:rPr>
      </w:pPr>
      <w:r w:rsidRPr="00C6270F">
        <w:rPr>
          <w:lang w:val="ru-RU"/>
        </w:rPr>
        <w:t xml:space="preserve">Расчетное сопротивление стали </w:t>
      </w:r>
      <w:r>
        <w:t>Ry</w:t>
      </w:r>
      <w:r w:rsidRPr="00C6270F">
        <w:rPr>
          <w:lang w:val="ru-RU"/>
        </w:rPr>
        <w:t xml:space="preserve">, Н/мм2: </w:t>
      </w:r>
      <w:r w:rsidR="001E7A45">
        <w:t>resist</w:t>
      </w:r>
    </w:p>
    <w:p w:rsidR="00FA73EE" w:rsidRPr="00191215" w:rsidRDefault="00FA73EE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contextualSpacing/>
        <w:jc w:val="both"/>
        <w:rPr>
          <w:rFonts w:cs="Times New Roman"/>
          <w:szCs w:val="24"/>
          <w:lang w:val="ru-RU"/>
        </w:rPr>
      </w:pPr>
      <w:r w:rsidRPr="00C6270F">
        <w:rPr>
          <w:lang w:val="ru-RU"/>
        </w:rPr>
        <w:t>Вид нагрузки: Равномерно распределенная (</w:t>
      </w:r>
      <w:r>
        <w:t>q</w:t>
      </w:r>
      <w:r w:rsidRPr="00C6270F">
        <w:rPr>
          <w:lang w:val="ru-RU"/>
        </w:rPr>
        <w:t>)</w:t>
      </w:r>
    </w:p>
    <w:p w:rsidR="00FA73EE" w:rsidRPr="001E7A45" w:rsidRDefault="00FA73EE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contextualSpacing/>
        <w:jc w:val="both"/>
        <w:rPr>
          <w:rFonts w:cs="Times New Roman"/>
          <w:szCs w:val="24"/>
          <w:lang w:val="ru-RU"/>
        </w:rPr>
      </w:pPr>
      <w:r w:rsidRPr="00C6270F">
        <w:rPr>
          <w:lang w:val="ru-RU"/>
        </w:rPr>
        <w:t xml:space="preserve">Количество пролетов: </w:t>
      </w:r>
      <w:proofErr w:type="spellStart"/>
      <w:r w:rsidR="001E7A45">
        <w:t>quantaty</w:t>
      </w:r>
      <w:proofErr w:type="spellEnd"/>
    </w:p>
    <w:p w:rsidR="00FA73EE" w:rsidRPr="00FA73EE" w:rsidRDefault="00FA73EE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contextualSpacing/>
        <w:jc w:val="both"/>
        <w:rPr>
          <w:rFonts w:cs="Times New Roman"/>
          <w:szCs w:val="24"/>
          <w:lang w:val="ru-RU"/>
        </w:rPr>
      </w:pPr>
      <w:r w:rsidRPr="00C6270F">
        <w:rPr>
          <w:lang w:val="ru-RU"/>
        </w:rPr>
        <w:t xml:space="preserve">Величина пролетов </w:t>
      </w:r>
      <w:r>
        <w:t>l</w:t>
      </w:r>
      <w:r w:rsidRPr="00C6270F">
        <w:rPr>
          <w:lang w:val="ru-RU"/>
        </w:rPr>
        <w:t xml:space="preserve">, м: </w:t>
      </w:r>
      <w:proofErr w:type="spellStart"/>
      <w:r w:rsidR="001E7A45">
        <w:t>span</w:t>
      </w:r>
      <w:r>
        <w:t>len</w:t>
      </w:r>
      <w:r w:rsidR="001E7A45">
        <w:t>gth</w:t>
      </w:r>
      <w:proofErr w:type="spellEnd"/>
    </w:p>
    <w:p w:rsidR="00FA73EE" w:rsidRPr="001E7A45" w:rsidRDefault="00FA73EE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contextualSpacing/>
        <w:jc w:val="both"/>
        <w:rPr>
          <w:rFonts w:cs="Times New Roman"/>
          <w:szCs w:val="24"/>
          <w:lang w:val="ru-RU"/>
        </w:rPr>
      </w:pPr>
      <w:r w:rsidRPr="00C6270F">
        <w:rPr>
          <w:lang w:val="ru-RU"/>
        </w:rPr>
        <w:t xml:space="preserve">Длина </w:t>
      </w:r>
      <w:proofErr w:type="spellStart"/>
      <w:r w:rsidRPr="00C6270F">
        <w:rPr>
          <w:lang w:val="ru-RU"/>
        </w:rPr>
        <w:t>опирания</w:t>
      </w:r>
      <w:proofErr w:type="spellEnd"/>
      <w:r w:rsidRPr="00C6270F">
        <w:rPr>
          <w:lang w:val="ru-RU"/>
        </w:rPr>
        <w:t xml:space="preserve"> на крайних и промежуточных опорах </w:t>
      </w:r>
      <w:r>
        <w:t>b</w:t>
      </w:r>
      <w:r w:rsidRPr="00C6270F">
        <w:rPr>
          <w:lang w:val="ru-RU"/>
        </w:rPr>
        <w:t xml:space="preserve">, мм: </w:t>
      </w:r>
      <w:r w:rsidR="001E7A45">
        <w:t>width</w:t>
      </w:r>
    </w:p>
    <w:p w:rsidR="00FA73EE" w:rsidRPr="00191215" w:rsidRDefault="00FA73EE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contextualSpacing/>
        <w:jc w:val="both"/>
        <w:rPr>
          <w:rFonts w:cs="Times New Roman"/>
          <w:szCs w:val="24"/>
          <w:lang w:val="ru-RU"/>
        </w:rPr>
      </w:pPr>
      <w:r w:rsidRPr="00C6270F">
        <w:rPr>
          <w:lang w:val="ru-RU"/>
        </w:rPr>
        <w:t xml:space="preserve">Ориентация профиля: </w:t>
      </w:r>
      <w:r w:rsidR="001E7A45">
        <w:t>squeeze</w:t>
      </w:r>
      <w:r w:rsidRPr="00C6270F">
        <w:rPr>
          <w:lang w:val="ru-RU"/>
        </w:rPr>
        <w:t xml:space="preserve"> полки сжаты</w:t>
      </w:r>
    </w:p>
    <w:p w:rsidR="00FA73EE" w:rsidRPr="001B22BF" w:rsidRDefault="001E7A45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contextualSpacing/>
        <w:jc w:val="both"/>
        <w:rPr>
          <w:lang w:val="ru-RU"/>
        </w:rPr>
      </w:pPr>
      <w:r>
        <w:rPr>
          <w:lang w:val="ru-RU"/>
        </w:rPr>
        <w:t>Предельный прогиб</w:t>
      </w:r>
      <w:r w:rsidR="00A433D0" w:rsidRPr="00B64791">
        <w:rPr>
          <w:lang w:val="ru-RU"/>
        </w:rPr>
        <w:t xml:space="preserve">, </w:t>
      </w:r>
      <w:r w:rsidR="00A433D0">
        <w:rPr>
          <w:lang w:val="ru-RU"/>
        </w:rPr>
        <w:t>мм</w:t>
      </w:r>
      <w:r w:rsidR="00FA73EE" w:rsidRPr="00C6270F">
        <w:rPr>
          <w:lang w:val="ru-RU"/>
        </w:rPr>
        <w:t xml:space="preserve">: </w:t>
      </w:r>
      <w:r w:rsidR="00FA73EE">
        <w:t>l</w:t>
      </w:r>
      <w:r w:rsidR="00FA73EE" w:rsidRPr="00C6270F">
        <w:rPr>
          <w:lang w:val="ru-RU"/>
        </w:rPr>
        <w:t>/</w:t>
      </w:r>
      <w:r>
        <w:t>deflection</w:t>
      </w:r>
    </w:p>
    <w:p w:rsidR="00FA73EE" w:rsidRPr="001B22BF" w:rsidRDefault="001B22BF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contextualSpacing/>
        <w:jc w:val="both"/>
        <w:rPr>
          <w:rFonts w:eastAsia="Times New Roman" w:cs="Times New Roman"/>
          <w:lang w:val="ru-RU" w:eastAsia="ru-RU"/>
        </w:rPr>
      </w:pPr>
      <w:r>
        <w:rPr>
          <w:rFonts w:eastAsia="Times New Roman" w:cs="Times New Roman"/>
          <w:lang w:val="ru-RU" w:eastAsia="ru-RU"/>
        </w:rPr>
        <w:t>Момент инерции</w:t>
      </w:r>
      <w:r w:rsidR="00B64791" w:rsidRPr="00B64791">
        <w:rPr>
          <w:rFonts w:eastAsia="Times New Roman" w:cs="Times New Roman"/>
          <w:lang w:val="ru-RU" w:eastAsia="ru-RU"/>
        </w:rPr>
        <w:t xml:space="preserve"> </w:t>
      </w:r>
      <w:r w:rsidR="00B64791">
        <w:rPr>
          <w:rFonts w:eastAsia="Times New Roman" w:cs="Times New Roman"/>
          <w:lang w:val="ru-RU" w:eastAsia="ru-RU"/>
        </w:rPr>
        <w:t>см</w:t>
      </w:r>
      <w:r w:rsidR="00B64791" w:rsidRPr="00B64791">
        <w:rPr>
          <w:rFonts w:eastAsia="Times New Roman" w:cs="Times New Roman"/>
          <w:lang w:val="ru-RU" w:eastAsia="ru-RU"/>
        </w:rPr>
        <w:t>4</w:t>
      </w:r>
      <w:r w:rsidRPr="001B22BF">
        <w:rPr>
          <w:rFonts w:eastAsia="Times New Roman" w:cs="Times New Roman"/>
          <w:lang w:val="ru-RU" w:eastAsia="ru-RU"/>
        </w:rPr>
        <w:t xml:space="preserve">: </w:t>
      </w:r>
      <w:r>
        <w:rPr>
          <w:rFonts w:eastAsia="Times New Roman" w:cs="Times New Roman"/>
          <w:lang w:eastAsia="ru-RU"/>
        </w:rPr>
        <w:t>inertia</w:t>
      </w:r>
      <w:bookmarkStart w:id="0" w:name="_GoBack"/>
      <w:bookmarkEnd w:id="0"/>
    </w:p>
    <w:p w:rsidR="001B22BF" w:rsidRPr="00247DB0" w:rsidRDefault="001B22BF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contextualSpacing/>
        <w:jc w:val="both"/>
        <w:rPr>
          <w:rFonts w:eastAsia="Times New Roman" w:cs="Times New Roman"/>
          <w:lang w:val="ru-RU" w:eastAsia="ru-RU"/>
        </w:rPr>
      </w:pPr>
      <w:r>
        <w:rPr>
          <w:rFonts w:eastAsia="Times New Roman" w:cs="Times New Roman"/>
          <w:lang w:val="ru-RU" w:eastAsia="ru-RU"/>
        </w:rPr>
        <w:t>Минимальный момент сопротивления</w:t>
      </w:r>
      <w:r w:rsidR="00B64791" w:rsidRPr="00B64791">
        <w:rPr>
          <w:rFonts w:eastAsia="Times New Roman" w:cs="Times New Roman"/>
          <w:lang w:val="ru-RU" w:eastAsia="ru-RU"/>
        </w:rPr>
        <w:t xml:space="preserve"> </w:t>
      </w:r>
      <w:r w:rsidR="00B64791">
        <w:rPr>
          <w:rFonts w:eastAsia="Times New Roman" w:cs="Times New Roman"/>
          <w:lang w:val="ru-RU" w:eastAsia="ru-RU"/>
        </w:rPr>
        <w:t>см3</w:t>
      </w:r>
      <w:r w:rsidRPr="001B22BF">
        <w:rPr>
          <w:rFonts w:eastAsia="Times New Roman" w:cs="Times New Roman"/>
          <w:lang w:val="ru-RU" w:eastAsia="ru-RU"/>
        </w:rPr>
        <w:t>:</w:t>
      </w:r>
      <w:r w:rsidRPr="00247DB0">
        <w:rPr>
          <w:rFonts w:eastAsia="Times New Roman" w:cs="Times New Roman"/>
          <w:lang w:val="ru-RU" w:eastAsia="ru-RU"/>
        </w:rPr>
        <w:t xml:space="preserve"> </w:t>
      </w:r>
      <w:r w:rsidR="00F74CA2">
        <w:rPr>
          <w:rFonts w:eastAsia="Times New Roman" w:cs="Times New Roman"/>
          <w:lang w:eastAsia="ru-RU"/>
        </w:rPr>
        <w:t>moment</w:t>
      </w:r>
    </w:p>
    <w:p w:rsidR="001B22BF" w:rsidRPr="00247DB0" w:rsidRDefault="001B22BF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contextualSpacing/>
        <w:jc w:val="both"/>
        <w:rPr>
          <w:rFonts w:eastAsia="Times New Roman" w:cs="Times New Roman"/>
          <w:lang w:val="ru-RU" w:eastAsia="ru-RU"/>
        </w:rPr>
      </w:pPr>
    </w:p>
    <w:p w:rsidR="00247DB0" w:rsidRDefault="00FA73EE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jc w:val="both"/>
        <w:rPr>
          <w:lang w:val="ru-RU"/>
        </w:rPr>
      </w:pPr>
      <w:r>
        <w:rPr>
          <w:lang w:val="ru-RU"/>
        </w:rPr>
        <w:t>Результат</w:t>
      </w:r>
      <w:r w:rsidR="00247DB0">
        <w:rPr>
          <w:lang w:val="ru-RU"/>
        </w:rPr>
        <w:t>ы</w:t>
      </w:r>
      <w:r w:rsidR="00247DB0" w:rsidRPr="00247DB0">
        <w:rPr>
          <w:lang w:val="ru-RU"/>
        </w:rPr>
        <w:t>:</w:t>
      </w:r>
    </w:p>
    <w:p w:rsidR="00A433D0" w:rsidRPr="00A433D0" w:rsidRDefault="00A433D0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jc w:val="both"/>
        <w:rPr>
          <w:lang w:val="ru-RU"/>
        </w:rPr>
      </w:pPr>
      <w:r>
        <w:rPr>
          <w:lang w:val="ru-RU"/>
        </w:rPr>
        <w:t>Предельное значение нагрузки</w:t>
      </w:r>
      <w:r w:rsidRPr="00A433D0">
        <w:rPr>
          <w:lang w:val="ru-RU"/>
        </w:rPr>
        <w:t xml:space="preserve"> </w:t>
      </w:r>
      <w:r>
        <w:t>q</w:t>
      </w:r>
      <w:r>
        <w:rPr>
          <w:lang w:val="ru-RU"/>
        </w:rPr>
        <w:t xml:space="preserve"> по прочности </w:t>
      </w:r>
      <w:r>
        <w:rPr>
          <w:lang w:val="ru-RU"/>
        </w:rPr>
        <w:t>в кг</w:t>
      </w:r>
      <w:r w:rsidRPr="00A433D0">
        <w:rPr>
          <w:lang w:val="ru-RU"/>
        </w:rPr>
        <w:t>/</w:t>
      </w:r>
      <w:r>
        <w:rPr>
          <w:lang w:val="ru-RU"/>
        </w:rPr>
        <w:t>м</w:t>
      </w:r>
      <w:r w:rsidRPr="00A433D0">
        <w:rPr>
          <w:vertAlign w:val="superscript"/>
          <w:lang w:val="ru-RU"/>
        </w:rPr>
        <w:t>2</w:t>
      </w:r>
      <w:r w:rsidRPr="00C6270F">
        <w:rPr>
          <w:lang w:val="ru-RU"/>
        </w:rPr>
        <w:t>:</w:t>
      </w:r>
      <w:r w:rsidRPr="00A433D0">
        <w:rPr>
          <w:lang w:val="ru-RU"/>
        </w:rPr>
        <w:t xml:space="preserve"> </w:t>
      </w:r>
      <w:r>
        <w:t>strength</w:t>
      </w:r>
    </w:p>
    <w:p w:rsidR="00A433D0" w:rsidRPr="00A433D0" w:rsidRDefault="00A433D0" w:rsidP="00A433D0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jc w:val="both"/>
        <w:rPr>
          <w:rFonts w:eastAsia="Times New Roman" w:cs="Times New Roman"/>
          <w:b/>
          <w:sz w:val="28"/>
          <w:szCs w:val="28"/>
          <w:lang w:val="ru-RU" w:eastAsia="ru-RU"/>
        </w:rPr>
      </w:pPr>
      <w:r>
        <w:rPr>
          <w:lang w:val="ru-RU"/>
        </w:rPr>
        <w:t>Предельное значение нагрузки</w:t>
      </w:r>
      <w:r w:rsidRPr="00A433D0">
        <w:rPr>
          <w:lang w:val="ru-RU"/>
        </w:rPr>
        <w:t xml:space="preserve"> </w:t>
      </w:r>
      <w:r>
        <w:t>q</w:t>
      </w:r>
      <w:r>
        <w:rPr>
          <w:lang w:val="ru-RU"/>
        </w:rPr>
        <w:t xml:space="preserve"> по </w:t>
      </w:r>
      <w:r>
        <w:rPr>
          <w:lang w:val="ru-RU"/>
        </w:rPr>
        <w:t xml:space="preserve">жесткости </w:t>
      </w:r>
      <w:r>
        <w:rPr>
          <w:lang w:val="ru-RU"/>
        </w:rPr>
        <w:t>в кг</w:t>
      </w:r>
      <w:r w:rsidRPr="00A433D0">
        <w:rPr>
          <w:lang w:val="ru-RU"/>
        </w:rPr>
        <w:t>/</w:t>
      </w:r>
      <w:r>
        <w:rPr>
          <w:lang w:val="ru-RU"/>
        </w:rPr>
        <w:t>м</w:t>
      </w:r>
      <w:r w:rsidRPr="00A433D0">
        <w:rPr>
          <w:vertAlign w:val="superscript"/>
          <w:lang w:val="ru-RU"/>
        </w:rPr>
        <w:t>2</w:t>
      </w:r>
      <w:r w:rsidRPr="00C6270F">
        <w:rPr>
          <w:lang w:val="ru-RU"/>
        </w:rPr>
        <w:t>:</w:t>
      </w:r>
      <w:r w:rsidRPr="00A433D0">
        <w:rPr>
          <w:lang w:val="ru-RU"/>
        </w:rPr>
        <w:t xml:space="preserve"> </w:t>
      </w:r>
      <w:r>
        <w:t>rigidity</w:t>
      </w:r>
    </w:p>
    <w:p w:rsidR="00A433D0" w:rsidRPr="00F74CA2" w:rsidRDefault="00A433D0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jc w:val="both"/>
        <w:rPr>
          <w:lang w:val="ru-RU"/>
        </w:rPr>
      </w:pPr>
      <w:r>
        <w:rPr>
          <w:lang w:val="ru-RU"/>
        </w:rPr>
        <w:t>Предельное значение нагрузки</w:t>
      </w:r>
      <w:r w:rsidRPr="00A433D0">
        <w:rPr>
          <w:lang w:val="ru-RU"/>
        </w:rPr>
        <w:t xml:space="preserve"> </w:t>
      </w:r>
      <w:r>
        <w:t>q</w:t>
      </w:r>
      <w:r>
        <w:rPr>
          <w:lang w:val="ru-RU"/>
        </w:rPr>
        <w:t xml:space="preserve"> по </w:t>
      </w:r>
      <w:r>
        <w:rPr>
          <w:lang w:val="ru-RU"/>
        </w:rPr>
        <w:t xml:space="preserve">устойчивости </w:t>
      </w:r>
      <w:r>
        <w:rPr>
          <w:lang w:val="ru-RU"/>
        </w:rPr>
        <w:t>в кг</w:t>
      </w:r>
      <w:r w:rsidRPr="00A433D0">
        <w:rPr>
          <w:lang w:val="ru-RU"/>
        </w:rPr>
        <w:t>/</w:t>
      </w:r>
      <w:r>
        <w:rPr>
          <w:lang w:val="ru-RU"/>
        </w:rPr>
        <w:t>м</w:t>
      </w:r>
      <w:r w:rsidRPr="00A433D0">
        <w:rPr>
          <w:vertAlign w:val="superscript"/>
          <w:lang w:val="ru-RU"/>
        </w:rPr>
        <w:t>2</w:t>
      </w:r>
      <w:r w:rsidRPr="00C6270F">
        <w:rPr>
          <w:lang w:val="ru-RU"/>
        </w:rPr>
        <w:t>:</w:t>
      </w:r>
      <w:r>
        <w:rPr>
          <w:lang w:val="ru-RU"/>
        </w:rPr>
        <w:t xml:space="preserve"> </w:t>
      </w:r>
      <w:r>
        <w:t>sustainability</w:t>
      </w:r>
    </w:p>
    <w:p w:rsidR="00F74CA2" w:rsidRPr="00F74CA2" w:rsidRDefault="00F74CA2" w:rsidP="00F74CA2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jc w:val="both"/>
        <w:rPr>
          <w:lang w:val="ru-RU"/>
        </w:rPr>
      </w:pPr>
      <w:r>
        <w:rPr>
          <w:lang w:val="ru-RU"/>
        </w:rPr>
        <w:t>Предельное значение нагрузки</w:t>
      </w:r>
      <w:r w:rsidRPr="00A433D0">
        <w:rPr>
          <w:lang w:val="ru-RU"/>
        </w:rPr>
        <w:t xml:space="preserve"> </w:t>
      </w:r>
      <w:r>
        <w:t>q</w:t>
      </w:r>
      <w:r>
        <w:rPr>
          <w:lang w:val="ru-RU"/>
        </w:rPr>
        <w:t xml:space="preserve"> </w:t>
      </w:r>
      <w:r>
        <w:rPr>
          <w:lang w:val="ru-RU"/>
        </w:rPr>
        <w:t xml:space="preserve">местной устойчивости </w:t>
      </w:r>
      <w:r>
        <w:rPr>
          <w:lang w:val="ru-RU"/>
        </w:rPr>
        <w:t>в кг</w:t>
      </w:r>
      <w:r w:rsidRPr="00A433D0">
        <w:rPr>
          <w:lang w:val="ru-RU"/>
        </w:rPr>
        <w:t>/</w:t>
      </w:r>
      <w:r>
        <w:rPr>
          <w:lang w:val="ru-RU"/>
        </w:rPr>
        <w:t>м</w:t>
      </w:r>
      <w:r w:rsidRPr="00A433D0">
        <w:rPr>
          <w:vertAlign w:val="superscript"/>
          <w:lang w:val="ru-RU"/>
        </w:rPr>
        <w:t>2</w:t>
      </w:r>
      <w:r w:rsidRPr="00C6270F">
        <w:rPr>
          <w:lang w:val="ru-RU"/>
        </w:rPr>
        <w:t>:</w:t>
      </w:r>
      <w:r>
        <w:rPr>
          <w:lang w:val="ru-RU"/>
        </w:rPr>
        <w:t xml:space="preserve"> </w:t>
      </w:r>
      <w:r>
        <w:t>local</w:t>
      </w:r>
    </w:p>
    <w:p w:rsidR="00F74CA2" w:rsidRPr="00F74CA2" w:rsidRDefault="00F74CA2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jc w:val="both"/>
        <w:rPr>
          <w:lang w:val="ru-RU"/>
        </w:rPr>
      </w:pPr>
    </w:p>
    <w:p w:rsidR="00B862F1" w:rsidRPr="00B862F1" w:rsidRDefault="00B862F1" w:rsidP="00B862F1">
      <w:pPr>
        <w:rPr>
          <w:rFonts w:cs="Times New Roman"/>
          <w:bCs/>
          <w:lang w:val="ru-RU"/>
        </w:rPr>
      </w:pPr>
      <w:r>
        <w:rPr>
          <w:rFonts w:eastAsia="Times New Roman" w:cs="Times New Roman"/>
          <w:lang w:val="ru-RU" w:eastAsia="ru-RU"/>
        </w:rPr>
        <w:t xml:space="preserve">Расчет выполнен согласно </w:t>
      </w:r>
      <w:r w:rsidRPr="00B94B26">
        <w:rPr>
          <w:lang w:val="ru-RU"/>
        </w:rPr>
        <w:t>СП260.1325800.2016 «Конструкции стальные тонкостенные из холодногнутых оцинкованных п</w:t>
      </w:r>
      <w:r>
        <w:rPr>
          <w:lang w:val="ru-RU"/>
        </w:rPr>
        <w:t xml:space="preserve">рофилей и гофрированных листов» программным комплексом компании </w:t>
      </w:r>
      <w:r>
        <w:t>LINO</w:t>
      </w:r>
    </w:p>
    <w:p w:rsidR="00A433D0" w:rsidRPr="00B862F1" w:rsidRDefault="00A433D0" w:rsidP="00FA73EE">
      <w:pPr>
        <w:tabs>
          <w:tab w:val="left" w:pos="142"/>
        </w:tabs>
        <w:overflowPunct w:val="0"/>
        <w:autoSpaceDE w:val="0"/>
        <w:autoSpaceDN w:val="0"/>
        <w:adjustRightInd w:val="0"/>
        <w:spacing w:after="0"/>
        <w:jc w:val="both"/>
        <w:rPr>
          <w:rFonts w:eastAsia="Times New Roman" w:cs="Times New Roman"/>
          <w:lang w:val="ru-RU" w:eastAsia="ru-RU"/>
        </w:rPr>
      </w:pPr>
    </w:p>
    <w:p w:rsidR="00FA73EE" w:rsidRPr="00C6270F" w:rsidRDefault="00FA73EE" w:rsidP="00FA73EE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Подробный расчет проводится по дополнительному запросу.</w:t>
      </w:r>
    </w:p>
    <w:p w:rsidR="000823CA" w:rsidRPr="00B862F1" w:rsidRDefault="000823CA" w:rsidP="00FA73EE">
      <w:pPr>
        <w:rPr>
          <w:lang w:val="ru-RU"/>
        </w:rPr>
      </w:pPr>
    </w:p>
    <w:sectPr w:rsidR="000823CA" w:rsidRPr="00B862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445335"/>
    <w:multiLevelType w:val="multilevel"/>
    <w:tmpl w:val="C1347F0C"/>
    <w:lvl w:ilvl="0">
      <w:start w:val="1"/>
      <w:numFmt w:val="decimal"/>
      <w:lvlText w:val="%1"/>
      <w:lvlJc w:val="left"/>
      <w:pPr>
        <w:tabs>
          <w:tab w:val="num" w:pos="360"/>
        </w:tabs>
        <w:ind w:left="340" w:hanging="340"/>
      </w:pPr>
    </w:lvl>
    <w:lvl w:ilvl="1">
      <w:start w:val="10"/>
      <w:numFmt w:val="decimal"/>
      <w:isLgl/>
      <w:lvlText w:val="%1.%2"/>
      <w:lvlJc w:val="left"/>
      <w:pPr>
        <w:ind w:left="1879" w:hanging="11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0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1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05321087"/>
    <w:multiLevelType w:val="multilevel"/>
    <w:tmpl w:val="758C12D6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C6B092E"/>
    <w:multiLevelType w:val="hybridMultilevel"/>
    <w:tmpl w:val="D7905882"/>
    <w:lvl w:ilvl="0" w:tplc="DA10219C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6" w:hanging="360"/>
      </w:pPr>
    </w:lvl>
    <w:lvl w:ilvl="2" w:tplc="0419001B" w:tentative="1">
      <w:start w:val="1"/>
      <w:numFmt w:val="lowerRoman"/>
      <w:lvlText w:val="%3."/>
      <w:lvlJc w:val="right"/>
      <w:pPr>
        <w:ind w:left="2346" w:hanging="180"/>
      </w:pPr>
    </w:lvl>
    <w:lvl w:ilvl="3" w:tplc="0419000F" w:tentative="1">
      <w:start w:val="1"/>
      <w:numFmt w:val="decimal"/>
      <w:lvlText w:val="%4."/>
      <w:lvlJc w:val="left"/>
      <w:pPr>
        <w:ind w:left="3066" w:hanging="360"/>
      </w:pPr>
    </w:lvl>
    <w:lvl w:ilvl="4" w:tplc="04190019" w:tentative="1">
      <w:start w:val="1"/>
      <w:numFmt w:val="lowerLetter"/>
      <w:lvlText w:val="%5."/>
      <w:lvlJc w:val="left"/>
      <w:pPr>
        <w:ind w:left="3786" w:hanging="360"/>
      </w:pPr>
    </w:lvl>
    <w:lvl w:ilvl="5" w:tplc="0419001B" w:tentative="1">
      <w:start w:val="1"/>
      <w:numFmt w:val="lowerRoman"/>
      <w:lvlText w:val="%6."/>
      <w:lvlJc w:val="right"/>
      <w:pPr>
        <w:ind w:left="4506" w:hanging="180"/>
      </w:pPr>
    </w:lvl>
    <w:lvl w:ilvl="6" w:tplc="0419000F" w:tentative="1">
      <w:start w:val="1"/>
      <w:numFmt w:val="decimal"/>
      <w:lvlText w:val="%7."/>
      <w:lvlJc w:val="left"/>
      <w:pPr>
        <w:ind w:left="5226" w:hanging="360"/>
      </w:pPr>
    </w:lvl>
    <w:lvl w:ilvl="7" w:tplc="04190019" w:tentative="1">
      <w:start w:val="1"/>
      <w:numFmt w:val="lowerLetter"/>
      <w:lvlText w:val="%8."/>
      <w:lvlJc w:val="left"/>
      <w:pPr>
        <w:ind w:left="5946" w:hanging="360"/>
      </w:pPr>
    </w:lvl>
    <w:lvl w:ilvl="8" w:tplc="041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12" w15:restartNumberingAfterBreak="0">
    <w:nsid w:val="12C36F8F"/>
    <w:multiLevelType w:val="multilevel"/>
    <w:tmpl w:val="D9E82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00" w:hanging="720"/>
      </w:pPr>
      <w:rPr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3" w15:restartNumberingAfterBreak="0">
    <w:nsid w:val="139B5BBF"/>
    <w:multiLevelType w:val="hybridMultilevel"/>
    <w:tmpl w:val="2FD440E2"/>
    <w:lvl w:ilvl="0" w:tplc="F196B29A">
      <w:start w:val="1"/>
      <w:numFmt w:val="decimal"/>
      <w:lvlText w:val="%1."/>
      <w:lvlJc w:val="left"/>
      <w:pPr>
        <w:ind w:left="999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1A3F1FD1"/>
    <w:multiLevelType w:val="singleLevel"/>
    <w:tmpl w:val="704ED4EE"/>
    <w:lvl w:ilvl="0">
      <w:start w:val="1"/>
      <w:numFmt w:val="decimal"/>
      <w:lvlText w:val="%1"/>
      <w:lvlJc w:val="left"/>
      <w:pPr>
        <w:tabs>
          <w:tab w:val="num" w:pos="360"/>
        </w:tabs>
        <w:ind w:left="340" w:hanging="340"/>
      </w:pPr>
    </w:lvl>
  </w:abstractNum>
  <w:abstractNum w:abstractNumId="15" w15:restartNumberingAfterBreak="0">
    <w:nsid w:val="20D122D4"/>
    <w:multiLevelType w:val="hybridMultilevel"/>
    <w:tmpl w:val="CCEC342E"/>
    <w:lvl w:ilvl="0" w:tplc="8BD4A524">
      <w:start w:val="1"/>
      <w:numFmt w:val="bullet"/>
      <w:suff w:val="space"/>
      <w:lvlText w:val="-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26FAB"/>
    <w:multiLevelType w:val="multilevel"/>
    <w:tmpl w:val="8C5E9706"/>
    <w:lvl w:ilvl="0">
      <w:start w:val="3"/>
      <w:numFmt w:val="decimal"/>
      <w:lvlText w:val="%1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10" w:firstLine="567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2268" w:hanging="136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17" w15:restartNumberingAfterBreak="0">
    <w:nsid w:val="2F563779"/>
    <w:multiLevelType w:val="multilevel"/>
    <w:tmpl w:val="E80C96E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51BFB"/>
    <w:multiLevelType w:val="multilevel"/>
    <w:tmpl w:val="1C5AF8C0"/>
    <w:lvl w:ilvl="0">
      <w:start w:val="10"/>
      <w:numFmt w:val="decimal"/>
      <w:lvlText w:val="%1"/>
      <w:lvlJc w:val="left"/>
      <w:pPr>
        <w:ind w:left="928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9" w15:restartNumberingAfterBreak="0">
    <w:nsid w:val="3A865355"/>
    <w:multiLevelType w:val="hybridMultilevel"/>
    <w:tmpl w:val="3CE0F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E580E"/>
    <w:multiLevelType w:val="hybridMultilevel"/>
    <w:tmpl w:val="D8C21A02"/>
    <w:lvl w:ilvl="0" w:tplc="CB5E5558">
      <w:start w:val="1"/>
      <w:numFmt w:val="decimal"/>
      <w:lvlText w:val="5.%1"/>
      <w:lvlJc w:val="left"/>
      <w:pPr>
        <w:ind w:left="1287" w:hanging="360"/>
      </w:pPr>
    </w:lvl>
    <w:lvl w:ilvl="1" w:tplc="949A4D8E">
      <w:start w:val="1"/>
      <w:numFmt w:val="decimal"/>
      <w:lvlText w:val="4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D5A00"/>
    <w:multiLevelType w:val="multilevel"/>
    <w:tmpl w:val="FA3C83E0"/>
    <w:lvl w:ilvl="0">
      <w:start w:val="6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22" w15:restartNumberingAfterBreak="0">
    <w:nsid w:val="56984BD5"/>
    <w:multiLevelType w:val="multilevel"/>
    <w:tmpl w:val="67DCC644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BAD347E"/>
    <w:multiLevelType w:val="multilevel"/>
    <w:tmpl w:val="87EE56A4"/>
    <w:lvl w:ilvl="0">
      <w:start w:val="1"/>
      <w:numFmt w:val="decimal"/>
      <w:suff w:val="space"/>
      <w:lvlText w:val="%1"/>
      <w:lvlJc w:val="left"/>
      <w:pPr>
        <w:ind w:left="0" w:firstLine="567"/>
      </w:pPr>
      <w:rPr>
        <w:b/>
        <w:sz w:val="32"/>
        <w:szCs w:val="32"/>
      </w:rPr>
    </w:lvl>
    <w:lvl w:ilvl="1">
      <w:start w:val="1"/>
      <w:numFmt w:val="decimal"/>
      <w:isLgl/>
      <w:suff w:val="space"/>
      <w:lvlText w:val="%1.%2"/>
      <w:lvlJc w:val="left"/>
      <w:pPr>
        <w:ind w:left="0" w:firstLine="567"/>
      </w:pPr>
      <w:rPr>
        <w:b w:val="0"/>
        <w:sz w:val="28"/>
        <w:szCs w:val="28"/>
      </w:rPr>
    </w:lvl>
    <w:lvl w:ilvl="2">
      <w:start w:val="5"/>
      <w:numFmt w:val="decimal"/>
      <w:isLgl/>
      <w:suff w:val="space"/>
      <w:lvlText w:val="%1.%2.%3"/>
      <w:lvlJc w:val="left"/>
      <w:pPr>
        <w:ind w:left="0" w:firstLine="567"/>
      </w:p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</w:lvl>
  </w:abstractNum>
  <w:abstractNum w:abstractNumId="24" w15:restartNumberingAfterBreak="0">
    <w:nsid w:val="67D46E7F"/>
    <w:multiLevelType w:val="hybridMultilevel"/>
    <w:tmpl w:val="F2123342"/>
    <w:lvl w:ilvl="0" w:tplc="0FBCE1CC">
      <w:start w:val="1"/>
      <w:numFmt w:val="bullet"/>
      <w:suff w:val="space"/>
      <w:lvlText w:val="-"/>
      <w:lvlJc w:val="left"/>
      <w:pPr>
        <w:ind w:left="-425" w:firstLine="56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A84AA1"/>
    <w:multiLevelType w:val="hybridMultilevel"/>
    <w:tmpl w:val="A970B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27E81"/>
    <w:multiLevelType w:val="multilevel"/>
    <w:tmpl w:val="E590445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75D07179"/>
    <w:multiLevelType w:val="multilevel"/>
    <w:tmpl w:val="F8C65E4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8" w15:restartNumberingAfterBreak="0">
    <w:nsid w:val="77DC743E"/>
    <w:multiLevelType w:val="multilevel"/>
    <w:tmpl w:val="13D40068"/>
    <w:styleLink w:val="1"/>
    <w:lvl w:ilvl="0">
      <w:start w:val="6"/>
      <w:numFmt w:val="decimal"/>
      <w:lvlText w:val="%1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7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AC82987"/>
    <w:multiLevelType w:val="multilevel"/>
    <w:tmpl w:val="21343972"/>
    <w:lvl w:ilvl="0">
      <w:start w:val="1"/>
      <w:numFmt w:val="decimal"/>
      <w:lvlText w:val="%1"/>
      <w:lvlJc w:val="left"/>
      <w:pPr>
        <w:ind w:left="928" w:hanging="360"/>
      </w:pPr>
    </w:lvl>
    <w:lvl w:ilvl="1">
      <w:start w:val="4"/>
      <w:numFmt w:val="decimal"/>
      <w:isLgl/>
      <w:lvlText w:val="%1.%2"/>
      <w:lvlJc w:val="left"/>
      <w:pPr>
        <w:ind w:left="2042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91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0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9" w:hanging="11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38" w:hanging="11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0" w15:restartNumberingAfterBreak="0">
    <w:nsid w:val="7C4A05F2"/>
    <w:multiLevelType w:val="multilevel"/>
    <w:tmpl w:val="14348F1E"/>
    <w:lvl w:ilvl="0">
      <w:start w:val="7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31" w15:restartNumberingAfterBreak="0">
    <w:nsid w:val="7FCA4380"/>
    <w:multiLevelType w:val="multilevel"/>
    <w:tmpl w:val="8D40779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624" w:hanging="227"/>
      </w:pPr>
      <w:rPr>
        <w:rFonts w:hint="default"/>
      </w:rPr>
    </w:lvl>
    <w:lvl w:ilvl="2">
      <w:start w:val="4"/>
      <w:numFmt w:val="decimal"/>
      <w:isLgl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tabs>
          <w:tab w:val="num" w:pos="1647"/>
        </w:tabs>
        <w:ind w:left="0" w:firstLine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4"/>
  </w:num>
  <w:num w:numId="12">
    <w:abstractNumId w:val="29"/>
  </w:num>
  <w:num w:numId="13">
    <w:abstractNumId w:val="16"/>
  </w:num>
  <w:num w:numId="14">
    <w:abstractNumId w:val="31"/>
  </w:num>
  <w:num w:numId="15">
    <w:abstractNumId w:val="28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18"/>
    <w:lvlOverride w:ilvl="0">
      <w:startOverride w:val="10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10"/>
  </w:num>
  <w:num w:numId="32">
    <w:abstractNumId w:val="15"/>
  </w:num>
  <w:num w:numId="33">
    <w:abstractNumId w:val="24"/>
  </w:num>
  <w:num w:numId="34">
    <w:abstractNumId w:val="13"/>
  </w:num>
  <w:num w:numId="3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23CA"/>
    <w:rsid w:val="0015074B"/>
    <w:rsid w:val="00191215"/>
    <w:rsid w:val="001B22BF"/>
    <w:rsid w:val="001D1E05"/>
    <w:rsid w:val="001E7A45"/>
    <w:rsid w:val="00247DB0"/>
    <w:rsid w:val="0029639D"/>
    <w:rsid w:val="00326F90"/>
    <w:rsid w:val="005F47C3"/>
    <w:rsid w:val="00625B10"/>
    <w:rsid w:val="00675A76"/>
    <w:rsid w:val="007805ED"/>
    <w:rsid w:val="00A433D0"/>
    <w:rsid w:val="00AA1D8D"/>
    <w:rsid w:val="00B47730"/>
    <w:rsid w:val="00B64791"/>
    <w:rsid w:val="00B862F1"/>
    <w:rsid w:val="00C43B44"/>
    <w:rsid w:val="00CB0664"/>
    <w:rsid w:val="00CB2857"/>
    <w:rsid w:val="00F74CA2"/>
    <w:rsid w:val="00FA73EE"/>
    <w:rsid w:val="00FB02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17278A"/>
  <w14:defaultImageDpi w14:val="300"/>
  <w15:docId w15:val="{92026904-DE3F-4789-80E2-60304199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0">
    <w:name w:val="heading 1"/>
    <w:basedOn w:val="a1"/>
    <w:next w:val="a1"/>
    <w:link w:val="11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1">
    <w:name w:val="Заголовок 1 Знак"/>
    <w:basedOn w:val="a2"/>
    <w:link w:val="10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link w:val="af"/>
    <w:uiPriority w:val="34"/>
    <w:qFormat/>
    <w:rsid w:val="00FC693F"/>
    <w:pPr>
      <w:ind w:left="720"/>
      <w:contextualSpacing/>
    </w:pPr>
  </w:style>
  <w:style w:type="paragraph" w:styleId="af0">
    <w:name w:val="Body Text"/>
    <w:basedOn w:val="a1"/>
    <w:link w:val="af1"/>
    <w:unhideWhenUsed/>
    <w:rsid w:val="00AA1D8D"/>
    <w:pPr>
      <w:spacing w:after="120"/>
    </w:pPr>
  </w:style>
  <w:style w:type="character" w:customStyle="1" w:styleId="af1">
    <w:name w:val="Основной текст Знак"/>
    <w:basedOn w:val="a2"/>
    <w:link w:val="af0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2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3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4">
    <w:name w:val="macro"/>
    <w:link w:val="af5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5">
    <w:name w:val="Текст макроса Знак"/>
    <w:basedOn w:val="a2"/>
    <w:link w:val="af4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6">
    <w:name w:val="caption"/>
    <w:basedOn w:val="a1"/>
    <w:next w:val="a1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7">
    <w:name w:val="Strong"/>
    <w:basedOn w:val="a2"/>
    <w:uiPriority w:val="22"/>
    <w:qFormat/>
    <w:rsid w:val="00FC693F"/>
    <w:rPr>
      <w:b/>
      <w:bCs/>
    </w:rPr>
  </w:style>
  <w:style w:type="character" w:styleId="af8">
    <w:name w:val="Emphasis"/>
    <w:basedOn w:val="a2"/>
    <w:uiPriority w:val="20"/>
    <w:qFormat/>
    <w:rsid w:val="00FC693F"/>
    <w:rPr>
      <w:i/>
      <w:iCs/>
    </w:rPr>
  </w:style>
  <w:style w:type="paragraph" w:styleId="af9">
    <w:name w:val="Intense Quote"/>
    <w:basedOn w:val="a1"/>
    <w:next w:val="a1"/>
    <w:link w:val="afa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FC693F"/>
    <w:rPr>
      <w:b/>
      <w:bCs/>
      <w:i/>
      <w:iCs/>
      <w:color w:val="4F81BD" w:themeColor="accent1"/>
    </w:rPr>
  </w:style>
  <w:style w:type="character" w:styleId="afb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c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d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e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0">
    <w:name w:val="TOC Heading"/>
    <w:basedOn w:val="10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15">
    <w:name w:val="Нет списка1"/>
    <w:next w:val="a4"/>
    <w:uiPriority w:val="99"/>
    <w:semiHidden/>
    <w:unhideWhenUsed/>
    <w:rsid w:val="007805ED"/>
  </w:style>
  <w:style w:type="paragraph" w:styleId="38">
    <w:name w:val="Body Text Indent 3"/>
    <w:basedOn w:val="a1"/>
    <w:link w:val="39"/>
    <w:semiHidden/>
    <w:rsid w:val="007805ED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9">
    <w:name w:val="Основной текст с отступом 3 Знак"/>
    <w:basedOn w:val="a2"/>
    <w:link w:val="38"/>
    <w:semiHidden/>
    <w:rsid w:val="007805E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210">
    <w:name w:val="Основной текст 21"/>
    <w:basedOn w:val="a1"/>
    <w:rsid w:val="007805ED"/>
    <w:pPr>
      <w:overflowPunct w:val="0"/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ff9">
    <w:name w:val="page number"/>
    <w:basedOn w:val="a2"/>
    <w:semiHidden/>
    <w:rsid w:val="007805ED"/>
  </w:style>
  <w:style w:type="paragraph" w:styleId="affa">
    <w:name w:val="Body Text Indent"/>
    <w:basedOn w:val="a1"/>
    <w:link w:val="affb"/>
    <w:semiHidden/>
    <w:rsid w:val="007805ED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ffb">
    <w:name w:val="Основной текст с отступом Знак"/>
    <w:basedOn w:val="a2"/>
    <w:link w:val="affa"/>
    <w:semiHidden/>
    <w:rsid w:val="007805E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ffc">
    <w:name w:val="Hyperlink"/>
    <w:basedOn w:val="a2"/>
    <w:semiHidden/>
    <w:rsid w:val="007805ED"/>
    <w:rPr>
      <w:color w:val="0000FF"/>
      <w:u w:val="single"/>
    </w:rPr>
  </w:style>
  <w:style w:type="paragraph" w:styleId="2c">
    <w:name w:val="Body Text Indent 2"/>
    <w:basedOn w:val="a1"/>
    <w:link w:val="2d"/>
    <w:semiHidden/>
    <w:rsid w:val="007805ED"/>
    <w:pPr>
      <w:overflowPunct w:val="0"/>
      <w:autoSpaceDE w:val="0"/>
      <w:autoSpaceDN w:val="0"/>
      <w:adjustRightInd w:val="0"/>
      <w:spacing w:before="240" w:after="0" w:line="240" w:lineRule="auto"/>
      <w:ind w:firstLine="782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d">
    <w:name w:val="Основной текст с отступом 2 Знак"/>
    <w:basedOn w:val="a2"/>
    <w:link w:val="2c"/>
    <w:semiHidden/>
    <w:rsid w:val="007805E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numbering" w:customStyle="1" w:styleId="1">
    <w:name w:val="Стиль1"/>
    <w:uiPriority w:val="99"/>
    <w:rsid w:val="007805ED"/>
    <w:pPr>
      <w:numPr>
        <w:numId w:val="15"/>
      </w:numPr>
    </w:pPr>
  </w:style>
  <w:style w:type="paragraph" w:customStyle="1" w:styleId="BodyText21">
    <w:name w:val="Body Text 21"/>
    <w:basedOn w:val="a1"/>
    <w:rsid w:val="007805ED"/>
    <w:pPr>
      <w:overflowPunct w:val="0"/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6">
    <w:name w:val="Стиль1 Знак"/>
    <w:basedOn w:val="a2"/>
    <w:locked/>
    <w:rsid w:val="007805ED"/>
    <w:rPr>
      <w:rFonts w:eastAsia="Times New Roman"/>
      <w:sz w:val="24"/>
      <w:szCs w:val="24"/>
    </w:rPr>
  </w:style>
  <w:style w:type="paragraph" w:customStyle="1" w:styleId="Style2">
    <w:name w:val="Style2"/>
    <w:basedOn w:val="a1"/>
    <w:uiPriority w:val="99"/>
    <w:rsid w:val="007805ED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136">
    <w:name w:val="Font Style136"/>
    <w:basedOn w:val="a2"/>
    <w:uiPriority w:val="99"/>
    <w:rsid w:val="007805ED"/>
    <w:rPr>
      <w:rFonts w:ascii="Times New Roman" w:hAnsi="Times New Roman" w:cs="Times New Roman" w:hint="default"/>
      <w:color w:val="000000"/>
      <w:sz w:val="20"/>
      <w:szCs w:val="20"/>
    </w:rPr>
  </w:style>
  <w:style w:type="table" w:customStyle="1" w:styleId="17">
    <w:name w:val="Светлая заливка1"/>
    <w:basedOn w:val="a3"/>
    <w:uiPriority w:val="60"/>
    <w:rsid w:val="007805ED"/>
    <w:pPr>
      <w:spacing w:after="0" w:line="240" w:lineRule="auto"/>
    </w:pPr>
    <w:rPr>
      <w:rFonts w:ascii="Calibri" w:eastAsia="Calibri" w:hAnsi="Calibri" w:cs="Times New Roman"/>
      <w:color w:val="000000"/>
      <w:lang w:val="ru-RU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18">
    <w:name w:val="Обычный1"/>
    <w:rsid w:val="007805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9">
    <w:name w:val="Верхний колонтитул1"/>
    <w:basedOn w:val="18"/>
    <w:rsid w:val="007805ED"/>
    <w:pPr>
      <w:tabs>
        <w:tab w:val="center" w:pos="4536"/>
        <w:tab w:val="right" w:pos="9072"/>
      </w:tabs>
    </w:pPr>
  </w:style>
  <w:style w:type="paragraph" w:customStyle="1" w:styleId="bodytextindent">
    <w:name w:val="bodytextindent"/>
    <w:basedOn w:val="a1"/>
    <w:rsid w:val="007805ED"/>
    <w:pPr>
      <w:overflowPunct w:val="0"/>
      <w:autoSpaceDE w:val="0"/>
      <w:autoSpaceDN w:val="0"/>
      <w:adjustRightInd w:val="0"/>
      <w:spacing w:after="0" w:line="240" w:lineRule="auto"/>
      <w:ind w:firstLine="708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customStyle="1" w:styleId="Style17">
    <w:name w:val="Style17"/>
    <w:basedOn w:val="a1"/>
    <w:uiPriority w:val="99"/>
    <w:rsid w:val="007805ED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fd">
    <w:name w:val="Balloon Text"/>
    <w:basedOn w:val="a1"/>
    <w:link w:val="affe"/>
    <w:uiPriority w:val="99"/>
    <w:semiHidden/>
    <w:unhideWhenUsed/>
    <w:rsid w:val="007805ED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fe">
    <w:name w:val="Текст выноски Знак"/>
    <w:basedOn w:val="a2"/>
    <w:link w:val="affd"/>
    <w:uiPriority w:val="99"/>
    <w:semiHidden/>
    <w:rsid w:val="007805ED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fff">
    <w:name w:val="Placeholder Text"/>
    <w:basedOn w:val="a2"/>
    <w:uiPriority w:val="99"/>
    <w:semiHidden/>
    <w:rsid w:val="007805ED"/>
    <w:rPr>
      <w:color w:val="808080"/>
    </w:rPr>
  </w:style>
  <w:style w:type="character" w:styleId="afff0">
    <w:name w:val="annotation reference"/>
    <w:basedOn w:val="a2"/>
    <w:uiPriority w:val="99"/>
    <w:semiHidden/>
    <w:unhideWhenUsed/>
    <w:rsid w:val="007805ED"/>
    <w:rPr>
      <w:sz w:val="16"/>
      <w:szCs w:val="16"/>
    </w:rPr>
  </w:style>
  <w:style w:type="paragraph" w:styleId="afff1">
    <w:name w:val="annotation text"/>
    <w:basedOn w:val="a1"/>
    <w:link w:val="afff2"/>
    <w:uiPriority w:val="99"/>
    <w:semiHidden/>
    <w:unhideWhenUsed/>
    <w:rsid w:val="007805ED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fff2">
    <w:name w:val="Текст примечания Знак"/>
    <w:basedOn w:val="a2"/>
    <w:link w:val="afff1"/>
    <w:uiPriority w:val="99"/>
    <w:semiHidden/>
    <w:rsid w:val="007805E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7805ED"/>
    <w:rPr>
      <w:b/>
      <w:bCs/>
    </w:rPr>
  </w:style>
  <w:style w:type="character" w:customStyle="1" w:styleId="afff4">
    <w:name w:val="Тема примечания Знак"/>
    <w:basedOn w:val="afff2"/>
    <w:link w:val="afff3"/>
    <w:uiPriority w:val="99"/>
    <w:semiHidden/>
    <w:rsid w:val="007805ED"/>
    <w:rPr>
      <w:rFonts w:ascii="Times New Roman" w:eastAsia="Times New Roman" w:hAnsi="Times New Roman" w:cs="Times New Roman"/>
      <w:b/>
      <w:bCs/>
      <w:sz w:val="28"/>
      <w:szCs w:val="20"/>
      <w:lang w:val="ru-RU" w:eastAsia="ru-RU"/>
    </w:rPr>
  </w:style>
  <w:style w:type="paragraph" w:customStyle="1" w:styleId="1a">
    <w:name w:val="Без интервала1"/>
    <w:next w:val="a9"/>
    <w:link w:val="afff5"/>
    <w:uiPriority w:val="1"/>
    <w:qFormat/>
    <w:rsid w:val="007805ED"/>
    <w:pPr>
      <w:spacing w:after="0" w:line="240" w:lineRule="auto"/>
    </w:pPr>
    <w:rPr>
      <w:rFonts w:eastAsia="Times New Roman"/>
      <w:lang w:val="ru-RU"/>
    </w:rPr>
  </w:style>
  <w:style w:type="character" w:customStyle="1" w:styleId="afff5">
    <w:name w:val="Без интервала Знак"/>
    <w:basedOn w:val="a2"/>
    <w:link w:val="1a"/>
    <w:uiPriority w:val="1"/>
    <w:rsid w:val="007805ED"/>
    <w:rPr>
      <w:rFonts w:eastAsia="Times New Roman"/>
      <w:lang w:val="ru-RU"/>
    </w:rPr>
  </w:style>
  <w:style w:type="paragraph" w:customStyle="1" w:styleId="afff6">
    <w:name w:val="Формула"/>
    <w:basedOn w:val="a1"/>
    <w:next w:val="a1"/>
    <w:rsid w:val="007805ED"/>
    <w:pPr>
      <w:widowControl w:val="0"/>
      <w:tabs>
        <w:tab w:val="center" w:pos="5103"/>
        <w:tab w:val="right" w:pos="10206"/>
      </w:tabs>
      <w:overflowPunct w:val="0"/>
      <w:autoSpaceDE w:val="0"/>
      <w:autoSpaceDN w:val="0"/>
      <w:adjustRightInd w:val="0"/>
      <w:spacing w:after="0" w:line="360" w:lineRule="auto"/>
      <w:ind w:firstLine="567"/>
      <w:jc w:val="both"/>
    </w:pPr>
    <w:rPr>
      <w:rFonts w:ascii="Arial" w:eastAsia="Times New Roman" w:hAnsi="Arial" w:cs="Arial"/>
      <w:iCs/>
      <w:sz w:val="24"/>
      <w:szCs w:val="24"/>
      <w:lang w:val="ru-RU" w:eastAsia="ru-RU"/>
    </w:rPr>
  </w:style>
  <w:style w:type="paragraph" w:customStyle="1" w:styleId="Default">
    <w:name w:val="Default"/>
    <w:rsid w:val="007805E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ru-RU"/>
    </w:rPr>
  </w:style>
  <w:style w:type="paragraph" w:customStyle="1" w:styleId="1b">
    <w:name w:val="Абзац списка1"/>
    <w:basedOn w:val="a1"/>
    <w:rsid w:val="007805ED"/>
    <w:pPr>
      <w:overflowPunct w:val="0"/>
      <w:autoSpaceDE w:val="0"/>
      <w:autoSpaceDN w:val="0"/>
      <w:adjustRightInd w:val="0"/>
      <w:spacing w:after="0" w:line="240" w:lineRule="auto"/>
      <w:ind w:left="720" w:firstLine="709"/>
      <w:contextualSpacing/>
      <w:jc w:val="both"/>
    </w:pPr>
    <w:rPr>
      <w:rFonts w:ascii="Calibri" w:eastAsia="Times New Roman" w:hAnsi="Calibri" w:cs="Times New Roman"/>
      <w:lang w:val="ru-RU"/>
    </w:rPr>
  </w:style>
  <w:style w:type="paragraph" w:customStyle="1" w:styleId="110">
    <w:name w:val="Оглавление 11"/>
    <w:basedOn w:val="a1"/>
    <w:next w:val="a1"/>
    <w:autoRedefine/>
    <w:uiPriority w:val="39"/>
    <w:unhideWhenUsed/>
    <w:rsid w:val="007805ED"/>
    <w:pPr>
      <w:tabs>
        <w:tab w:val="right" w:leader="dot" w:pos="9061"/>
      </w:tabs>
      <w:overflowPunct w:val="0"/>
      <w:autoSpaceDE w:val="0"/>
      <w:autoSpaceDN w:val="0"/>
      <w:adjustRightInd w:val="0"/>
      <w:spacing w:after="120" w:line="360" w:lineRule="auto"/>
      <w:ind w:firstLine="567"/>
      <w:jc w:val="both"/>
    </w:pPr>
    <w:rPr>
      <w:rFonts w:ascii="Times New Roman" w:eastAsiaTheme="minorHAnsi" w:hAnsi="Times New Roman" w:cs="Times New Roman"/>
      <w:sz w:val="28"/>
      <w:szCs w:val="28"/>
      <w:lang w:val="ru-RU"/>
    </w:rPr>
  </w:style>
  <w:style w:type="paragraph" w:customStyle="1" w:styleId="211">
    <w:name w:val="Оглавление 21"/>
    <w:basedOn w:val="a1"/>
    <w:next w:val="a1"/>
    <w:autoRedefine/>
    <w:uiPriority w:val="39"/>
    <w:unhideWhenUsed/>
    <w:rsid w:val="007805ED"/>
    <w:pPr>
      <w:overflowPunct w:val="0"/>
      <w:autoSpaceDE w:val="0"/>
      <w:autoSpaceDN w:val="0"/>
      <w:adjustRightInd w:val="0"/>
      <w:spacing w:after="100" w:line="360" w:lineRule="auto"/>
      <w:ind w:left="280" w:firstLine="567"/>
      <w:jc w:val="both"/>
    </w:pPr>
    <w:rPr>
      <w:rFonts w:ascii="Times New Roman" w:eastAsiaTheme="minorHAnsi" w:hAnsi="Times New Roman" w:cs="Times New Roman"/>
      <w:sz w:val="28"/>
      <w:szCs w:val="28"/>
      <w:lang w:val="ru-RU"/>
    </w:rPr>
  </w:style>
  <w:style w:type="paragraph" w:styleId="afff7">
    <w:name w:val="Normal (Web)"/>
    <w:basedOn w:val="a1"/>
    <w:rsid w:val="007805ED"/>
    <w:pPr>
      <w:overflowPunct w:val="0"/>
      <w:autoSpaceDE w:val="0"/>
      <w:autoSpaceDN w:val="0"/>
      <w:adjustRightInd w:val="0"/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FontStyle131">
    <w:name w:val="Font Style131"/>
    <w:basedOn w:val="a2"/>
    <w:uiPriority w:val="99"/>
    <w:rsid w:val="007805ED"/>
    <w:rPr>
      <w:rFonts w:ascii="Times New Roman" w:hAnsi="Times New Roman" w:cs="Times New Roman" w:hint="default"/>
      <w:i/>
      <w:iCs/>
      <w:color w:val="000000"/>
      <w:sz w:val="20"/>
      <w:szCs w:val="20"/>
    </w:rPr>
  </w:style>
  <w:style w:type="character" w:customStyle="1" w:styleId="af">
    <w:name w:val="Абзац списка Знак"/>
    <w:link w:val="ae"/>
    <w:uiPriority w:val="34"/>
    <w:locked/>
    <w:rsid w:val="0078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36845A-B3A2-4934-9993-A7B9CFFBE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engineerstallin@gmail.com</cp:lastModifiedBy>
  <cp:revision>17</cp:revision>
  <dcterms:created xsi:type="dcterms:W3CDTF">2013-12-23T23:15:00Z</dcterms:created>
  <dcterms:modified xsi:type="dcterms:W3CDTF">2022-06-01T14:16:00Z</dcterms:modified>
  <cp:category/>
</cp:coreProperties>
</file>